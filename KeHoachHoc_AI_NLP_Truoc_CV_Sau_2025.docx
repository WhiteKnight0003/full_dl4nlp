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5FB" w:rsidRDefault="00FC48E1">
      <w:pPr>
        <w:pStyle w:val="Heading1"/>
      </w:pPr>
      <w:r>
        <w:t>K</w:t>
      </w:r>
      <w:r>
        <w:t>Ế</w:t>
      </w:r>
      <w:r>
        <w:t xml:space="preserve"> HO</w:t>
      </w:r>
      <w:r>
        <w:t>Ạ</w:t>
      </w:r>
      <w:r>
        <w:t>CH H</w:t>
      </w:r>
      <w:r>
        <w:t>Ọ</w:t>
      </w:r>
      <w:r>
        <w:t xml:space="preserve">C AI </w:t>
      </w:r>
      <w:r>
        <w:t>Ứ</w:t>
      </w:r>
      <w:r>
        <w:t>NG D</w:t>
      </w:r>
      <w:r>
        <w:t>Ụ</w:t>
      </w:r>
      <w:r>
        <w:t>NG (T</w:t>
      </w:r>
      <w:r>
        <w:t>Ậ</w:t>
      </w:r>
      <w:r>
        <w:t>P TRUNG NLP TRƯ</w:t>
      </w:r>
      <w:r>
        <w:t>Ớ</w:t>
      </w:r>
      <w:r>
        <w:t>C – SAU ĐÓ COMPUTER VISION) TRÊN COURSERA PLUS – 2025</w:t>
      </w:r>
    </w:p>
    <w:p w:rsidR="003E15FB" w:rsidRDefault="00FC48E1">
      <w:r>
        <w:t>🎯</w:t>
      </w:r>
      <w:r>
        <w:t xml:space="preserve"> M</w:t>
      </w:r>
      <w:r>
        <w:t>ụ</w:t>
      </w:r>
      <w:r>
        <w:t>c tiêu:</w:t>
      </w:r>
      <w:r>
        <w:br/>
        <w:t>H</w:t>
      </w:r>
      <w:r>
        <w:t>ọ</w:t>
      </w:r>
      <w:r>
        <w:t>c chuyên sâu v</w:t>
      </w:r>
      <w:r>
        <w:t>ề</w:t>
      </w:r>
      <w:r>
        <w:t xml:space="preserve"> Natural Language Processing (NLP) trư</w:t>
      </w:r>
      <w:r>
        <w:t>ớ</w:t>
      </w:r>
      <w:r>
        <w:t>c đ</w:t>
      </w:r>
      <w:r>
        <w:t>ể</w:t>
      </w:r>
      <w:r>
        <w:t xml:space="preserve"> tri</w:t>
      </w:r>
      <w:r>
        <w:t>ể</w:t>
      </w:r>
      <w:r>
        <w:t>n khai d</w:t>
      </w:r>
      <w:r>
        <w:t>ự</w:t>
      </w:r>
      <w:r>
        <w:t xml:space="preserve"> án th</w:t>
      </w:r>
      <w:r>
        <w:t>ự</w:t>
      </w:r>
      <w:r>
        <w:t>c t</w:t>
      </w:r>
      <w:r>
        <w:t>ế</w:t>
      </w:r>
      <w:r>
        <w:t>, sau đó h</w:t>
      </w:r>
      <w:r>
        <w:t>ọ</w:t>
      </w:r>
      <w:r>
        <w:t>c Computer Vision (CV). L</w:t>
      </w:r>
      <w:r>
        <w:t>ộ</w:t>
      </w:r>
      <w:r>
        <w:t xml:space="preserve"> trình c</w:t>
      </w:r>
      <w:r>
        <w:t>ậ</w:t>
      </w:r>
      <w:r>
        <w:t>p nh</w:t>
      </w:r>
      <w:r>
        <w:t>ậ</w:t>
      </w:r>
      <w:r>
        <w:t xml:space="preserve">t 2025, </w:t>
      </w:r>
      <w:r>
        <w:t>t</w:t>
      </w:r>
      <w:r>
        <w:t>ừ</w:t>
      </w:r>
      <w:r>
        <w:t xml:space="preserve"> cơ b</w:t>
      </w:r>
      <w:r>
        <w:t>ả</w:t>
      </w:r>
      <w:r>
        <w:t>n đ</w:t>
      </w:r>
      <w:r>
        <w:t>ế</w:t>
      </w:r>
      <w:r>
        <w:t>n nâng cao, th</w:t>
      </w:r>
      <w:r>
        <w:t>ự</w:t>
      </w:r>
      <w:r>
        <w:t>c hành nhi</w:t>
      </w:r>
      <w:r>
        <w:t>ề</w:t>
      </w:r>
      <w:r>
        <w:t>u b</w:t>
      </w:r>
      <w:r>
        <w:t>ằ</w:t>
      </w:r>
      <w:r>
        <w:t>ng Python, TensorFlow, PyTorch.</w:t>
      </w:r>
    </w:p>
    <w:p w:rsidR="003E15FB" w:rsidRDefault="00FC48E1">
      <w:pPr>
        <w:pStyle w:val="Heading2"/>
      </w:pPr>
      <w:r>
        <w:t>📘</w:t>
      </w:r>
      <w:r>
        <w:t xml:space="preserve"> Giai đo</w:t>
      </w:r>
      <w:r>
        <w:t>ạ</w:t>
      </w:r>
      <w:r>
        <w:t>n 1: H</w:t>
      </w:r>
      <w:r>
        <w:t>ọ</w:t>
      </w:r>
      <w:r>
        <w:t>c và tri</w:t>
      </w:r>
      <w:r>
        <w:t>ể</w:t>
      </w:r>
      <w:r>
        <w:t>n khai NLP t</w:t>
      </w:r>
      <w:r>
        <w:t>ừ</w:t>
      </w:r>
      <w:r>
        <w:t xml:space="preserve"> zero đ</w:t>
      </w:r>
      <w:r>
        <w:t>ế</w:t>
      </w:r>
      <w:r>
        <w:t>n hero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1482"/>
        <w:gridCol w:w="5228"/>
        <w:gridCol w:w="1463"/>
      </w:tblGrid>
      <w:tr w:rsidR="003E15FB">
        <w:tc>
          <w:tcPr>
            <w:tcW w:w="2160" w:type="dxa"/>
          </w:tcPr>
          <w:p w:rsidR="003E15FB" w:rsidRDefault="00FC48E1">
            <w:r>
              <w:t>Tu</w:t>
            </w:r>
            <w:r>
              <w:t>ầ</w:t>
            </w:r>
            <w:r>
              <w:t>n</w:t>
            </w:r>
          </w:p>
        </w:tc>
        <w:tc>
          <w:tcPr>
            <w:tcW w:w="2160" w:type="dxa"/>
          </w:tcPr>
          <w:p w:rsidR="003E15FB" w:rsidRDefault="00FC48E1">
            <w:r>
              <w:t>Khóa h</w:t>
            </w:r>
            <w:r>
              <w:t>ọ</w:t>
            </w:r>
            <w:r>
              <w:t>c</w:t>
            </w:r>
          </w:p>
        </w:tc>
        <w:tc>
          <w:tcPr>
            <w:tcW w:w="2160" w:type="dxa"/>
          </w:tcPr>
          <w:p w:rsidR="003E15FB" w:rsidRDefault="00FC48E1">
            <w:r>
              <w:t>Link</w:t>
            </w:r>
          </w:p>
        </w:tc>
        <w:tc>
          <w:tcPr>
            <w:tcW w:w="2160" w:type="dxa"/>
          </w:tcPr>
          <w:p w:rsidR="003E15FB" w:rsidRDefault="00FC48E1">
            <w:r>
              <w:t>N</w:t>
            </w:r>
            <w:r>
              <w:t>ộ</w:t>
            </w:r>
            <w:r>
              <w:t>i dung chính</w:t>
            </w:r>
          </w:p>
        </w:tc>
      </w:tr>
      <w:tr w:rsidR="003E15FB">
        <w:tc>
          <w:tcPr>
            <w:tcW w:w="2160" w:type="dxa"/>
          </w:tcPr>
          <w:p w:rsidR="003E15FB" w:rsidRDefault="00FC48E1">
            <w:r>
              <w:t>1</w:t>
            </w:r>
          </w:p>
        </w:tc>
        <w:tc>
          <w:tcPr>
            <w:tcW w:w="2160" w:type="dxa"/>
          </w:tcPr>
          <w:p w:rsidR="003E15FB" w:rsidRDefault="00FC48E1">
            <w:r w:rsidRPr="00FC48E1">
              <w:rPr>
                <w:color w:val="FF0000"/>
              </w:rPr>
              <w:t>Deep Learning Specialization – Course 1</w:t>
            </w:r>
          </w:p>
        </w:tc>
        <w:tc>
          <w:tcPr>
            <w:tcW w:w="2160" w:type="dxa"/>
          </w:tcPr>
          <w:p w:rsidR="003E15FB" w:rsidRDefault="00FC48E1">
            <w:r>
              <w:t>https://www.coursera.org/specializations/deep-lear</w:t>
            </w:r>
            <w:r>
              <w:t>ning</w:t>
            </w:r>
          </w:p>
        </w:tc>
        <w:tc>
          <w:tcPr>
            <w:tcW w:w="2160" w:type="dxa"/>
          </w:tcPr>
          <w:p w:rsidR="003E15FB" w:rsidRDefault="00FC48E1">
            <w:r>
              <w:t>DL basics, logistic regression, shallow neural networks</w:t>
            </w:r>
          </w:p>
        </w:tc>
      </w:tr>
      <w:tr w:rsidR="003E15FB">
        <w:tc>
          <w:tcPr>
            <w:tcW w:w="2160" w:type="dxa"/>
          </w:tcPr>
          <w:p w:rsidR="003E15FB" w:rsidRDefault="00FC48E1">
            <w:r>
              <w:t>2</w:t>
            </w:r>
          </w:p>
        </w:tc>
        <w:tc>
          <w:tcPr>
            <w:tcW w:w="2160" w:type="dxa"/>
          </w:tcPr>
          <w:p w:rsidR="003E15FB" w:rsidRDefault="00FC48E1">
            <w:bookmarkStart w:id="0" w:name="_GoBack"/>
            <w:r w:rsidRPr="00FC48E1">
              <w:rPr>
                <w:color w:val="FF0000"/>
              </w:rPr>
              <w:t>NLP Specialization – Course 1: Classification &amp; Vector Spaces</w:t>
            </w:r>
            <w:bookmarkEnd w:id="0"/>
          </w:p>
        </w:tc>
        <w:tc>
          <w:tcPr>
            <w:tcW w:w="2160" w:type="dxa"/>
          </w:tcPr>
          <w:p w:rsidR="003E15FB" w:rsidRDefault="00FC48E1">
            <w:r>
              <w:t>https://www.coursera.org/learn/classification-vector-spaces-in-nlp</w:t>
            </w:r>
          </w:p>
        </w:tc>
        <w:tc>
          <w:tcPr>
            <w:tcW w:w="2160" w:type="dxa"/>
          </w:tcPr>
          <w:p w:rsidR="003E15FB" w:rsidRDefault="00FC48E1">
            <w:r>
              <w:t>Tokenization, TF-IDF, Naive Bayes, cosine similarity</w:t>
            </w:r>
          </w:p>
        </w:tc>
      </w:tr>
      <w:tr w:rsidR="003E15FB">
        <w:tc>
          <w:tcPr>
            <w:tcW w:w="2160" w:type="dxa"/>
          </w:tcPr>
          <w:p w:rsidR="003E15FB" w:rsidRDefault="00FC48E1">
            <w:r>
              <w:t>3</w:t>
            </w:r>
          </w:p>
        </w:tc>
        <w:tc>
          <w:tcPr>
            <w:tcW w:w="2160" w:type="dxa"/>
          </w:tcPr>
          <w:p w:rsidR="003E15FB" w:rsidRDefault="00FC48E1">
            <w:r>
              <w:t>NLP Spe</w:t>
            </w:r>
            <w:r>
              <w:t>cialization – Course 2: Probabilistic Models</w:t>
            </w:r>
          </w:p>
        </w:tc>
        <w:tc>
          <w:tcPr>
            <w:tcW w:w="2160" w:type="dxa"/>
          </w:tcPr>
          <w:p w:rsidR="003E15FB" w:rsidRDefault="00FC48E1">
            <w:r>
              <w:t>https://www.coursera.org/learn/probabilistic-models-in-nlp</w:t>
            </w:r>
          </w:p>
        </w:tc>
        <w:tc>
          <w:tcPr>
            <w:tcW w:w="2160" w:type="dxa"/>
          </w:tcPr>
          <w:p w:rsidR="003E15FB" w:rsidRDefault="00FC48E1">
            <w:r>
              <w:t>N-gram, HMM, Viterbi, POS tagging</w:t>
            </w:r>
          </w:p>
        </w:tc>
      </w:tr>
      <w:tr w:rsidR="003E15FB">
        <w:tc>
          <w:tcPr>
            <w:tcW w:w="2160" w:type="dxa"/>
          </w:tcPr>
          <w:p w:rsidR="003E15FB" w:rsidRDefault="00FC48E1">
            <w:r>
              <w:t>4</w:t>
            </w:r>
          </w:p>
        </w:tc>
        <w:tc>
          <w:tcPr>
            <w:tcW w:w="2160" w:type="dxa"/>
          </w:tcPr>
          <w:p w:rsidR="003E15FB" w:rsidRDefault="00FC48E1">
            <w:r>
              <w:t>NLP Specialization – Course 3: Sequence Models</w:t>
            </w:r>
          </w:p>
        </w:tc>
        <w:tc>
          <w:tcPr>
            <w:tcW w:w="2160" w:type="dxa"/>
          </w:tcPr>
          <w:p w:rsidR="003E15FB" w:rsidRDefault="00FC48E1">
            <w:r>
              <w:t>https://www.coursera.org/learn/sequence-models-in-nlp</w:t>
            </w:r>
          </w:p>
        </w:tc>
        <w:tc>
          <w:tcPr>
            <w:tcW w:w="2160" w:type="dxa"/>
          </w:tcPr>
          <w:p w:rsidR="003E15FB" w:rsidRDefault="00FC48E1">
            <w:r>
              <w:t>RNN, GRU, LSTM</w:t>
            </w:r>
            <w:r>
              <w:t xml:space="preserve"> for NLP</w:t>
            </w:r>
          </w:p>
        </w:tc>
      </w:tr>
      <w:tr w:rsidR="003E15FB">
        <w:tc>
          <w:tcPr>
            <w:tcW w:w="2160" w:type="dxa"/>
          </w:tcPr>
          <w:p w:rsidR="003E15FB" w:rsidRDefault="00FC48E1">
            <w:r>
              <w:t>5</w:t>
            </w:r>
          </w:p>
        </w:tc>
        <w:tc>
          <w:tcPr>
            <w:tcW w:w="2160" w:type="dxa"/>
          </w:tcPr>
          <w:p w:rsidR="003E15FB" w:rsidRDefault="00FC48E1">
            <w:r>
              <w:t>NLP Specialization – Course 4: Attention Models</w:t>
            </w:r>
          </w:p>
        </w:tc>
        <w:tc>
          <w:tcPr>
            <w:tcW w:w="2160" w:type="dxa"/>
          </w:tcPr>
          <w:p w:rsidR="003E15FB" w:rsidRDefault="00FC48E1">
            <w:r>
              <w:t>https://www.coursera.org/learn/attention-models-in-nlp</w:t>
            </w:r>
          </w:p>
        </w:tc>
        <w:tc>
          <w:tcPr>
            <w:tcW w:w="2160" w:type="dxa"/>
          </w:tcPr>
          <w:p w:rsidR="003E15FB" w:rsidRDefault="00FC48E1">
            <w:r>
              <w:t>Transformer, Self-Attention, Translation</w:t>
            </w:r>
          </w:p>
        </w:tc>
      </w:tr>
      <w:tr w:rsidR="003E15FB">
        <w:tc>
          <w:tcPr>
            <w:tcW w:w="2160" w:type="dxa"/>
          </w:tcPr>
          <w:p w:rsidR="003E15FB" w:rsidRDefault="00FC48E1">
            <w:r>
              <w:t>6</w:t>
            </w:r>
          </w:p>
        </w:tc>
        <w:tc>
          <w:tcPr>
            <w:tcW w:w="2160" w:type="dxa"/>
          </w:tcPr>
          <w:p w:rsidR="003E15FB" w:rsidRDefault="00FC48E1">
            <w:r>
              <w:t>Generative AI with LLMs</w:t>
            </w:r>
          </w:p>
        </w:tc>
        <w:tc>
          <w:tcPr>
            <w:tcW w:w="2160" w:type="dxa"/>
          </w:tcPr>
          <w:p w:rsidR="003E15FB" w:rsidRDefault="00FC48E1">
            <w:r>
              <w:t>https://www.coursera.org/specializations/generative-ai-with-llms</w:t>
            </w:r>
          </w:p>
        </w:tc>
        <w:tc>
          <w:tcPr>
            <w:tcW w:w="2160" w:type="dxa"/>
          </w:tcPr>
          <w:p w:rsidR="003E15FB" w:rsidRDefault="00FC48E1">
            <w:r>
              <w:t>GPT, BER</w:t>
            </w:r>
            <w:r>
              <w:t>T, fine-tuning LLM, prompt chaining</w:t>
            </w:r>
          </w:p>
        </w:tc>
      </w:tr>
      <w:tr w:rsidR="003E15FB">
        <w:tc>
          <w:tcPr>
            <w:tcW w:w="2160" w:type="dxa"/>
          </w:tcPr>
          <w:p w:rsidR="003E15FB" w:rsidRDefault="00FC48E1">
            <w:r>
              <w:t>7</w:t>
            </w:r>
          </w:p>
        </w:tc>
        <w:tc>
          <w:tcPr>
            <w:tcW w:w="2160" w:type="dxa"/>
          </w:tcPr>
          <w:p w:rsidR="003E15FB" w:rsidRDefault="00FC48E1">
            <w:r>
              <w:t>LLM Application through Production</w:t>
            </w:r>
          </w:p>
        </w:tc>
        <w:tc>
          <w:tcPr>
            <w:tcW w:w="2160" w:type="dxa"/>
          </w:tcPr>
          <w:p w:rsidR="003E15FB" w:rsidRDefault="00FC48E1">
            <w:r>
              <w:t>https://www.coursera.org/learn/large-language-models-application-through-production</w:t>
            </w:r>
          </w:p>
        </w:tc>
        <w:tc>
          <w:tcPr>
            <w:tcW w:w="2160" w:type="dxa"/>
          </w:tcPr>
          <w:p w:rsidR="003E15FB" w:rsidRDefault="00FC48E1">
            <w:r>
              <w:t>Xây d</w:t>
            </w:r>
            <w:r>
              <w:t>ự</w:t>
            </w:r>
            <w:r>
              <w:t>ng app NLP, QA, chatbot, real-world case</w:t>
            </w:r>
          </w:p>
        </w:tc>
      </w:tr>
      <w:tr w:rsidR="003E15FB">
        <w:tc>
          <w:tcPr>
            <w:tcW w:w="2160" w:type="dxa"/>
          </w:tcPr>
          <w:p w:rsidR="003E15FB" w:rsidRDefault="00FC48E1">
            <w:r>
              <w:lastRenderedPageBreak/>
              <w:t>8</w:t>
            </w:r>
          </w:p>
        </w:tc>
        <w:tc>
          <w:tcPr>
            <w:tcW w:w="2160" w:type="dxa"/>
          </w:tcPr>
          <w:p w:rsidR="003E15FB" w:rsidRDefault="00FC48E1">
            <w:r>
              <w:t>LLMOps (Deploy &amp; Monitor)</w:t>
            </w:r>
          </w:p>
        </w:tc>
        <w:tc>
          <w:tcPr>
            <w:tcW w:w="2160" w:type="dxa"/>
          </w:tcPr>
          <w:p w:rsidR="003E15FB" w:rsidRDefault="00FC48E1">
            <w:r>
              <w:t>https://www.coursera.o</w:t>
            </w:r>
            <w:r>
              <w:t>rg/learn/llmops-deploying-and-monitoring-llm-applications-at-scale</w:t>
            </w:r>
          </w:p>
        </w:tc>
        <w:tc>
          <w:tcPr>
            <w:tcW w:w="2160" w:type="dxa"/>
          </w:tcPr>
          <w:p w:rsidR="003E15FB" w:rsidRDefault="00FC48E1">
            <w:r>
              <w:t>Tri</w:t>
            </w:r>
            <w:r>
              <w:t>ể</w:t>
            </w:r>
            <w:r>
              <w:t>n khai, giám sát và t</w:t>
            </w:r>
            <w:r>
              <w:t>ố</w:t>
            </w:r>
            <w:r>
              <w:t>i ưu LLM</w:t>
            </w:r>
          </w:p>
        </w:tc>
      </w:tr>
      <w:tr w:rsidR="003E15FB">
        <w:tc>
          <w:tcPr>
            <w:tcW w:w="2160" w:type="dxa"/>
          </w:tcPr>
          <w:p w:rsidR="003E15FB" w:rsidRDefault="00FC48E1">
            <w:r>
              <w:t>9</w:t>
            </w:r>
          </w:p>
        </w:tc>
        <w:tc>
          <w:tcPr>
            <w:tcW w:w="2160" w:type="dxa"/>
          </w:tcPr>
          <w:p w:rsidR="003E15FB" w:rsidRDefault="00FC48E1">
            <w:r>
              <w:t>D</w:t>
            </w:r>
            <w:r>
              <w:t>ự</w:t>
            </w:r>
            <w:r>
              <w:t xml:space="preserve"> án NLP cá nhân (t</w:t>
            </w:r>
            <w:r>
              <w:t>ự</w:t>
            </w:r>
            <w:r>
              <w:t xml:space="preserve"> ch</w:t>
            </w:r>
            <w:r>
              <w:t>ọ</w:t>
            </w:r>
            <w:r>
              <w:t>n)</w:t>
            </w:r>
          </w:p>
        </w:tc>
        <w:tc>
          <w:tcPr>
            <w:tcW w:w="2160" w:type="dxa"/>
          </w:tcPr>
          <w:p w:rsidR="003E15FB" w:rsidRDefault="00FC48E1">
            <w:r>
              <w:t>T</w:t>
            </w:r>
            <w:r>
              <w:t>ự</w:t>
            </w:r>
            <w:r>
              <w:t xml:space="preserve"> tri</w:t>
            </w:r>
            <w:r>
              <w:t>ể</w:t>
            </w:r>
            <w:r>
              <w:t>n khai d</w:t>
            </w:r>
            <w:r>
              <w:t>ự</w:t>
            </w:r>
            <w:r>
              <w:t xml:space="preserve"> án</w:t>
            </w:r>
          </w:p>
        </w:tc>
        <w:tc>
          <w:tcPr>
            <w:tcW w:w="2160" w:type="dxa"/>
          </w:tcPr>
          <w:p w:rsidR="003E15FB" w:rsidRDefault="00FC48E1">
            <w:r>
              <w:t xml:space="preserve">VD: Chatbot, sentiment analysis, QA, legal/medical LLM </w:t>
            </w:r>
            <w:r>
              <w:t>ứ</w:t>
            </w:r>
            <w:r>
              <w:t>ng d</w:t>
            </w:r>
            <w:r>
              <w:t>ụ</w:t>
            </w:r>
            <w:r>
              <w:t>ng th</w:t>
            </w:r>
            <w:r>
              <w:t>ự</w:t>
            </w:r>
            <w:r>
              <w:t>c t</w:t>
            </w:r>
            <w:r>
              <w:t>ế</w:t>
            </w:r>
          </w:p>
        </w:tc>
      </w:tr>
    </w:tbl>
    <w:p w:rsidR="003E15FB" w:rsidRDefault="00FC48E1">
      <w:pPr>
        <w:pStyle w:val="Heading2"/>
      </w:pPr>
      <w:r>
        <w:t>🖼</w:t>
      </w:r>
      <w:r>
        <w:t>️</w:t>
      </w:r>
      <w:r>
        <w:t xml:space="preserve"> Giai đo</w:t>
      </w:r>
      <w:r>
        <w:t>ạ</w:t>
      </w:r>
      <w:r>
        <w:t>n 2: H</w:t>
      </w:r>
      <w:r>
        <w:t>ọ</w:t>
      </w:r>
      <w:r>
        <w:t xml:space="preserve">c Computer </w:t>
      </w:r>
      <w:r>
        <w:t>Vision t</w:t>
      </w:r>
      <w:r>
        <w:t>ừ</w:t>
      </w:r>
      <w:r>
        <w:t xml:space="preserve"> n</w:t>
      </w:r>
      <w:r>
        <w:t>ề</w:t>
      </w:r>
      <w:r>
        <w:t>n t</w:t>
      </w:r>
      <w:r>
        <w:t>ả</w:t>
      </w:r>
      <w:r>
        <w:t>ng đ</w:t>
      </w:r>
      <w:r>
        <w:t>ế</w:t>
      </w:r>
      <w:r>
        <w:t>n tri</w:t>
      </w:r>
      <w:r>
        <w:t>ể</w:t>
      </w:r>
      <w:r>
        <w:t>n khai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1333"/>
        <w:gridCol w:w="5244"/>
        <w:gridCol w:w="1585"/>
      </w:tblGrid>
      <w:tr w:rsidR="003E15FB">
        <w:tc>
          <w:tcPr>
            <w:tcW w:w="2160" w:type="dxa"/>
          </w:tcPr>
          <w:p w:rsidR="003E15FB" w:rsidRDefault="00FC48E1">
            <w:r>
              <w:t>Tu</w:t>
            </w:r>
            <w:r>
              <w:t>ầ</w:t>
            </w:r>
            <w:r>
              <w:t>n</w:t>
            </w:r>
          </w:p>
        </w:tc>
        <w:tc>
          <w:tcPr>
            <w:tcW w:w="2160" w:type="dxa"/>
          </w:tcPr>
          <w:p w:rsidR="003E15FB" w:rsidRDefault="00FC48E1">
            <w:r>
              <w:t>Khóa h</w:t>
            </w:r>
            <w:r>
              <w:t>ọ</w:t>
            </w:r>
            <w:r>
              <w:t>c</w:t>
            </w:r>
          </w:p>
        </w:tc>
        <w:tc>
          <w:tcPr>
            <w:tcW w:w="2160" w:type="dxa"/>
          </w:tcPr>
          <w:p w:rsidR="003E15FB" w:rsidRDefault="00FC48E1">
            <w:r>
              <w:t>Link</w:t>
            </w:r>
          </w:p>
        </w:tc>
        <w:tc>
          <w:tcPr>
            <w:tcW w:w="2160" w:type="dxa"/>
          </w:tcPr>
          <w:p w:rsidR="003E15FB" w:rsidRDefault="00FC48E1">
            <w:r>
              <w:t>N</w:t>
            </w:r>
            <w:r>
              <w:t>ộ</w:t>
            </w:r>
            <w:r>
              <w:t>i dung chính</w:t>
            </w:r>
          </w:p>
        </w:tc>
      </w:tr>
      <w:tr w:rsidR="003E15FB">
        <w:tc>
          <w:tcPr>
            <w:tcW w:w="2160" w:type="dxa"/>
          </w:tcPr>
          <w:p w:rsidR="003E15FB" w:rsidRDefault="00FC48E1">
            <w:r>
              <w:t>10</w:t>
            </w:r>
          </w:p>
        </w:tc>
        <w:tc>
          <w:tcPr>
            <w:tcW w:w="2160" w:type="dxa"/>
          </w:tcPr>
          <w:p w:rsidR="003E15FB" w:rsidRDefault="00FC48E1">
            <w:r>
              <w:t>CNN Course – Module 1 &amp; 2</w:t>
            </w:r>
          </w:p>
        </w:tc>
        <w:tc>
          <w:tcPr>
            <w:tcW w:w="2160" w:type="dxa"/>
          </w:tcPr>
          <w:p w:rsidR="003E15FB" w:rsidRDefault="00FC48E1">
            <w:r>
              <w:t>https://www.coursera.org/learn/convolutional-neural-networks</w:t>
            </w:r>
          </w:p>
        </w:tc>
        <w:tc>
          <w:tcPr>
            <w:tcW w:w="2160" w:type="dxa"/>
          </w:tcPr>
          <w:p w:rsidR="003E15FB" w:rsidRDefault="00FC48E1">
            <w:r>
              <w:t>CNN cơ b</w:t>
            </w:r>
            <w:r>
              <w:t>ả</w:t>
            </w:r>
            <w:r>
              <w:t>n, padding, stride, ResNet, Inception</w:t>
            </w:r>
          </w:p>
        </w:tc>
      </w:tr>
      <w:tr w:rsidR="003E15FB">
        <w:tc>
          <w:tcPr>
            <w:tcW w:w="2160" w:type="dxa"/>
          </w:tcPr>
          <w:p w:rsidR="003E15FB" w:rsidRDefault="00FC48E1">
            <w:r>
              <w:t>11</w:t>
            </w:r>
          </w:p>
        </w:tc>
        <w:tc>
          <w:tcPr>
            <w:tcW w:w="2160" w:type="dxa"/>
          </w:tcPr>
          <w:p w:rsidR="003E15FB" w:rsidRDefault="00FC48E1">
            <w:r>
              <w:t>CNN Course – Module 3 &amp; 4</w:t>
            </w:r>
          </w:p>
        </w:tc>
        <w:tc>
          <w:tcPr>
            <w:tcW w:w="2160" w:type="dxa"/>
          </w:tcPr>
          <w:p w:rsidR="003E15FB" w:rsidRDefault="00FC48E1">
            <w:r>
              <w:t>https://www.coursera.org/learn/convolutional-neural-networks</w:t>
            </w:r>
          </w:p>
        </w:tc>
        <w:tc>
          <w:tcPr>
            <w:tcW w:w="2160" w:type="dxa"/>
          </w:tcPr>
          <w:p w:rsidR="003E15FB" w:rsidRDefault="00FC48E1">
            <w:r>
              <w:t>Object Detection, YOLO, Face Recognition, Style Transfer</w:t>
            </w:r>
          </w:p>
        </w:tc>
      </w:tr>
      <w:tr w:rsidR="003E15FB">
        <w:tc>
          <w:tcPr>
            <w:tcW w:w="2160" w:type="dxa"/>
          </w:tcPr>
          <w:p w:rsidR="003E15FB" w:rsidRDefault="00FC48E1">
            <w:r>
              <w:t>12</w:t>
            </w:r>
          </w:p>
        </w:tc>
        <w:tc>
          <w:tcPr>
            <w:tcW w:w="2160" w:type="dxa"/>
          </w:tcPr>
          <w:p w:rsidR="003E15FB" w:rsidRDefault="00FC48E1">
            <w:r>
              <w:t>Advanced CV v</w:t>
            </w:r>
            <w:r>
              <w:t>ớ</w:t>
            </w:r>
            <w:r>
              <w:t>i TensorFlow – Course 1</w:t>
            </w:r>
          </w:p>
        </w:tc>
        <w:tc>
          <w:tcPr>
            <w:tcW w:w="2160" w:type="dxa"/>
          </w:tcPr>
          <w:p w:rsidR="003E15FB" w:rsidRDefault="00FC48E1">
            <w:r>
              <w:t>https://www.coursera.org/specializations/advanced-computer-vision-tensorflow</w:t>
            </w:r>
          </w:p>
        </w:tc>
        <w:tc>
          <w:tcPr>
            <w:tcW w:w="2160" w:type="dxa"/>
          </w:tcPr>
          <w:p w:rsidR="003E15FB" w:rsidRDefault="00FC48E1">
            <w:r>
              <w:t xml:space="preserve">Data Augmentation, </w:t>
            </w:r>
            <w:r>
              <w:t>TF CV API</w:t>
            </w:r>
          </w:p>
        </w:tc>
      </w:tr>
      <w:tr w:rsidR="003E15FB">
        <w:tc>
          <w:tcPr>
            <w:tcW w:w="2160" w:type="dxa"/>
          </w:tcPr>
          <w:p w:rsidR="003E15FB" w:rsidRDefault="00FC48E1">
            <w:r>
              <w:t>13</w:t>
            </w:r>
          </w:p>
        </w:tc>
        <w:tc>
          <w:tcPr>
            <w:tcW w:w="2160" w:type="dxa"/>
          </w:tcPr>
          <w:p w:rsidR="003E15FB" w:rsidRDefault="00FC48E1">
            <w:r>
              <w:t>Advanced CV v</w:t>
            </w:r>
            <w:r>
              <w:t>ớ</w:t>
            </w:r>
            <w:r>
              <w:t>i TensorFlow – Course 2</w:t>
            </w:r>
          </w:p>
        </w:tc>
        <w:tc>
          <w:tcPr>
            <w:tcW w:w="2160" w:type="dxa"/>
          </w:tcPr>
          <w:p w:rsidR="003E15FB" w:rsidRDefault="00FC48E1">
            <w:r>
              <w:t>https://www.coursera.org/specializations/advanced-computer-vision-tensorflow</w:t>
            </w:r>
          </w:p>
        </w:tc>
        <w:tc>
          <w:tcPr>
            <w:tcW w:w="2160" w:type="dxa"/>
          </w:tcPr>
          <w:p w:rsidR="003E15FB" w:rsidRDefault="00FC48E1">
            <w:r>
              <w:t>Object detection, bounding box, transfer learning</w:t>
            </w:r>
          </w:p>
        </w:tc>
      </w:tr>
      <w:tr w:rsidR="003E15FB">
        <w:tc>
          <w:tcPr>
            <w:tcW w:w="2160" w:type="dxa"/>
          </w:tcPr>
          <w:p w:rsidR="003E15FB" w:rsidRDefault="00FC48E1">
            <w:r>
              <w:t>14</w:t>
            </w:r>
          </w:p>
        </w:tc>
        <w:tc>
          <w:tcPr>
            <w:tcW w:w="2160" w:type="dxa"/>
          </w:tcPr>
          <w:p w:rsidR="003E15FB" w:rsidRDefault="00FC48E1">
            <w:r>
              <w:t>AI for Medical Diagnosis</w:t>
            </w:r>
          </w:p>
        </w:tc>
        <w:tc>
          <w:tcPr>
            <w:tcW w:w="2160" w:type="dxa"/>
          </w:tcPr>
          <w:p w:rsidR="003E15FB" w:rsidRDefault="00FC48E1">
            <w:r>
              <w:t>https://www.coursera.org/learn/ai-for-medical-di</w:t>
            </w:r>
            <w:r>
              <w:t>agnosis</w:t>
            </w:r>
          </w:p>
        </w:tc>
        <w:tc>
          <w:tcPr>
            <w:tcW w:w="2160" w:type="dxa"/>
          </w:tcPr>
          <w:p w:rsidR="003E15FB" w:rsidRDefault="00FC48E1">
            <w:r>
              <w:t>CV y t</w:t>
            </w:r>
            <w:r>
              <w:t>ế</w:t>
            </w:r>
            <w:r>
              <w:t>: X-ray, MRI, mô hình ch</w:t>
            </w:r>
            <w:r>
              <w:t>ẩ</w:t>
            </w:r>
            <w:r>
              <w:t xml:space="preserve">n đoán hình </w:t>
            </w:r>
            <w:r>
              <w:t>ả</w:t>
            </w:r>
            <w:r>
              <w:t>nh</w:t>
            </w:r>
          </w:p>
        </w:tc>
      </w:tr>
      <w:tr w:rsidR="003E15FB">
        <w:tc>
          <w:tcPr>
            <w:tcW w:w="2160" w:type="dxa"/>
          </w:tcPr>
          <w:p w:rsidR="003E15FB" w:rsidRDefault="00FC48E1">
            <w:r>
              <w:t>15</w:t>
            </w:r>
          </w:p>
        </w:tc>
        <w:tc>
          <w:tcPr>
            <w:tcW w:w="2160" w:type="dxa"/>
          </w:tcPr>
          <w:p w:rsidR="003E15FB" w:rsidRDefault="00FC48E1">
            <w:r>
              <w:t>D</w:t>
            </w:r>
            <w:r>
              <w:t>ự</w:t>
            </w:r>
            <w:r>
              <w:t xml:space="preserve"> án CV cá nhân (t</w:t>
            </w:r>
            <w:r>
              <w:t>ự</w:t>
            </w:r>
            <w:r>
              <w:t xml:space="preserve"> ch</w:t>
            </w:r>
            <w:r>
              <w:t>ọ</w:t>
            </w:r>
            <w:r>
              <w:t>n)</w:t>
            </w:r>
          </w:p>
        </w:tc>
        <w:tc>
          <w:tcPr>
            <w:tcW w:w="2160" w:type="dxa"/>
          </w:tcPr>
          <w:p w:rsidR="003E15FB" w:rsidRDefault="00FC48E1">
            <w:r>
              <w:t>T</w:t>
            </w:r>
            <w:r>
              <w:t>ự</w:t>
            </w:r>
            <w:r>
              <w:t xml:space="preserve"> tri</w:t>
            </w:r>
            <w:r>
              <w:t>ể</w:t>
            </w:r>
            <w:r>
              <w:t>n khai d</w:t>
            </w:r>
            <w:r>
              <w:t>ự</w:t>
            </w:r>
            <w:r>
              <w:t xml:space="preserve"> án</w:t>
            </w:r>
          </w:p>
        </w:tc>
        <w:tc>
          <w:tcPr>
            <w:tcW w:w="2160" w:type="dxa"/>
          </w:tcPr>
          <w:p w:rsidR="003E15FB" w:rsidRDefault="00FC48E1">
            <w:r>
              <w:t>VD: object detection th</w:t>
            </w:r>
            <w:r>
              <w:t>ờ</w:t>
            </w:r>
            <w:r>
              <w:t>i trang, OCR tài li</w:t>
            </w:r>
            <w:r>
              <w:t>ệ</w:t>
            </w:r>
            <w:r>
              <w:t>u, style transfer, ch</w:t>
            </w:r>
            <w:r>
              <w:t>ẩ</w:t>
            </w:r>
            <w:r>
              <w:t xml:space="preserve">n đoán </w:t>
            </w:r>
            <w:r>
              <w:t>ả</w:t>
            </w:r>
            <w:r>
              <w:t>nh y t</w:t>
            </w:r>
            <w:r>
              <w:t>ế</w:t>
            </w:r>
          </w:p>
        </w:tc>
      </w:tr>
    </w:tbl>
    <w:p w:rsidR="003E15FB" w:rsidRDefault="00FC48E1">
      <w:pPr>
        <w:pStyle w:val="Heading2"/>
      </w:pPr>
      <w:r>
        <w:t>🎓</w:t>
      </w:r>
      <w:r>
        <w:t xml:space="preserve"> Ch</w:t>
      </w:r>
      <w:r>
        <w:t>ứ</w:t>
      </w:r>
      <w:r>
        <w:t>ng ch</w:t>
      </w:r>
      <w:r>
        <w:t>ỉ</w:t>
      </w:r>
      <w:r>
        <w:t xml:space="preserve"> nh</w:t>
      </w:r>
      <w:r>
        <w:t>ậ</w:t>
      </w:r>
      <w:r>
        <w:t>n đư</w:t>
      </w:r>
      <w:r>
        <w:t>ợ</w:t>
      </w:r>
      <w:r>
        <w:t>c</w:t>
      </w:r>
    </w:p>
    <w:p w:rsidR="003E15FB" w:rsidRDefault="00FC48E1">
      <w:r>
        <w:t>- M</w:t>
      </w:r>
      <w:r>
        <w:t>ỗ</w:t>
      </w:r>
      <w:r>
        <w:t>i khóa s</w:t>
      </w:r>
      <w:r>
        <w:t>ẽ</w:t>
      </w:r>
      <w:r>
        <w:t xml:space="preserve"> có ch</w:t>
      </w:r>
      <w:r>
        <w:t>ứ</w:t>
      </w:r>
      <w:r>
        <w:t>ng ch</w:t>
      </w:r>
      <w:r>
        <w:t>ỉ</w:t>
      </w:r>
      <w:r>
        <w:t xml:space="preserve"> PDF + link xác m</w:t>
      </w:r>
      <w:r>
        <w:t>inh</w:t>
      </w:r>
      <w:r>
        <w:br/>
        <w:t>- H</w:t>
      </w:r>
      <w:r>
        <w:t>ợ</w:t>
      </w:r>
      <w:r>
        <w:t>p l</w:t>
      </w:r>
      <w:r>
        <w:t>ệ</w:t>
      </w:r>
      <w:r>
        <w:t xml:space="preserve"> khi chia s</w:t>
      </w:r>
      <w:r>
        <w:t>ẻ</w:t>
      </w:r>
      <w:r>
        <w:t xml:space="preserve"> LinkedIn, CV, portfolio</w:t>
      </w:r>
      <w:r>
        <w:br/>
        <w:t>- T</w:t>
      </w:r>
      <w:r>
        <w:t>ổ</w:t>
      </w:r>
      <w:r>
        <w:t>ng c</w:t>
      </w:r>
      <w:r>
        <w:t>ộ</w:t>
      </w:r>
      <w:r>
        <w:t>ng có th</w:t>
      </w:r>
      <w:r>
        <w:t>ể</w:t>
      </w:r>
      <w:r>
        <w:t xml:space="preserve"> nh</w:t>
      </w:r>
      <w:r>
        <w:t>ậ</w:t>
      </w:r>
      <w:r>
        <w:t>n đư</w:t>
      </w:r>
      <w:r>
        <w:t>ợ</w:t>
      </w:r>
      <w:r>
        <w:t>c 12–14 ch</w:t>
      </w:r>
      <w:r>
        <w:t>ứ</w:t>
      </w:r>
      <w:r>
        <w:t>ng ch</w:t>
      </w:r>
      <w:r>
        <w:t>ỉ</w:t>
      </w:r>
      <w:r>
        <w:t xml:space="preserve"> sau khi hoàn t</w:t>
      </w:r>
      <w:r>
        <w:t>ấ</w:t>
      </w:r>
      <w:r>
        <w:t>t</w:t>
      </w:r>
    </w:p>
    <w:p w:rsidR="003E15FB" w:rsidRDefault="00FC48E1">
      <w:pPr>
        <w:pStyle w:val="Heading2"/>
      </w:pPr>
      <w:r>
        <w:lastRenderedPageBreak/>
        <w:t>📂</w:t>
      </w:r>
      <w:r>
        <w:t xml:space="preserve"> G</w:t>
      </w:r>
      <w:r>
        <w:t>ợ</w:t>
      </w:r>
      <w:r>
        <w:t>i ý trình bày ch</w:t>
      </w:r>
      <w:r>
        <w:t>ứ</w:t>
      </w:r>
      <w:r>
        <w:t>ng ch</w:t>
      </w:r>
      <w:r>
        <w:t>ỉ</w:t>
      </w:r>
    </w:p>
    <w:p w:rsidR="003E15FB" w:rsidRDefault="00FC48E1">
      <w:r>
        <w:t>- LinkedIn: Thêm vào m</w:t>
      </w:r>
      <w:r>
        <w:t>ụ</w:t>
      </w:r>
      <w:r>
        <w:t>c “Licenses &amp; Certifications”</w:t>
      </w:r>
      <w:r>
        <w:br/>
        <w:t>- CV: T</w:t>
      </w:r>
      <w:r>
        <w:t>ạ</w:t>
      </w:r>
      <w:r>
        <w:t>o m</w:t>
      </w:r>
      <w:r>
        <w:t>ụ</w:t>
      </w:r>
      <w:r>
        <w:t>c "Coursera AI Certifications" + link xác minh</w:t>
      </w:r>
      <w:r>
        <w:br/>
        <w:t>- Gi</w:t>
      </w:r>
      <w:r>
        <w:t>tHub: T</w:t>
      </w:r>
      <w:r>
        <w:t>ạ</w:t>
      </w:r>
      <w:r>
        <w:t>o repo “AI Portfolio 2025”: g</w:t>
      </w:r>
      <w:r>
        <w:t>ồ</w:t>
      </w:r>
      <w:r>
        <w:t>m ch</w:t>
      </w:r>
      <w:r>
        <w:t>ứ</w:t>
      </w:r>
      <w:r>
        <w:t>ng ch</w:t>
      </w:r>
      <w:r>
        <w:t>ỉ</w:t>
      </w:r>
      <w:r>
        <w:t xml:space="preserve"> + project + demo (NLP &amp; CV)</w:t>
      </w:r>
    </w:p>
    <w:p w:rsidR="003E15FB" w:rsidRDefault="00FC48E1">
      <w:pPr>
        <w:pStyle w:val="Heading2"/>
      </w:pPr>
      <w:r>
        <w:t>🌟</w:t>
      </w:r>
      <w:r>
        <w:t xml:space="preserve"> Ghi chú thêm</w:t>
      </w:r>
    </w:p>
    <w:p w:rsidR="003E15FB" w:rsidRDefault="00FC48E1">
      <w:r>
        <w:t>- Giai đo</w:t>
      </w:r>
      <w:r>
        <w:t>ạ</w:t>
      </w:r>
      <w:r>
        <w:t>n 1: T</w:t>
      </w:r>
      <w:r>
        <w:t>ậ</w:t>
      </w:r>
      <w:r>
        <w:t>p trung NLP trư</w:t>
      </w:r>
      <w:r>
        <w:t>ớ</w:t>
      </w:r>
      <w:r>
        <w:t>c đ</w:t>
      </w:r>
      <w:r>
        <w:t>ể</w:t>
      </w:r>
      <w:r>
        <w:t xml:space="preserve"> xây d</w:t>
      </w:r>
      <w:r>
        <w:t>ự</w:t>
      </w:r>
      <w:r>
        <w:t>ng 1 project th</w:t>
      </w:r>
      <w:r>
        <w:t>ậ</w:t>
      </w:r>
      <w:r>
        <w:t>t hoàn ch</w:t>
      </w:r>
      <w:r>
        <w:t>ỉ</w:t>
      </w:r>
      <w:r>
        <w:t>nh (t</w:t>
      </w:r>
      <w:r>
        <w:t>ố</w:t>
      </w:r>
      <w:r>
        <w:t>t nghi</w:t>
      </w:r>
      <w:r>
        <w:t>ệ</w:t>
      </w:r>
      <w:r>
        <w:t>p ho</w:t>
      </w:r>
      <w:r>
        <w:t>ặ</w:t>
      </w:r>
      <w:r>
        <w:t>c demo s</w:t>
      </w:r>
      <w:r>
        <w:t>ả</w:t>
      </w:r>
      <w:r>
        <w:t>n ph</w:t>
      </w:r>
      <w:r>
        <w:t>ẩ</w:t>
      </w:r>
      <w:r>
        <w:t>m)</w:t>
      </w:r>
      <w:r>
        <w:br/>
        <w:t>- Giai đo</w:t>
      </w:r>
      <w:r>
        <w:t>ạ</w:t>
      </w:r>
      <w:r>
        <w:t>n 2: Sau khi có tư duy AI đ</w:t>
      </w:r>
      <w:r>
        <w:t>ủ</w:t>
      </w:r>
      <w:r>
        <w:t xml:space="preserve"> m</w:t>
      </w:r>
      <w:r>
        <w:t>ạ</w:t>
      </w:r>
      <w:r>
        <w:t>nh, chuy</w:t>
      </w:r>
      <w:r>
        <w:t>ể</w:t>
      </w:r>
      <w:r>
        <w:t xml:space="preserve">n sang </w:t>
      </w:r>
      <w:r>
        <w:t>CV t</w:t>
      </w:r>
      <w:r>
        <w:t>ừ</w:t>
      </w:r>
      <w:r>
        <w:t xml:space="preserve"> n</w:t>
      </w:r>
      <w:r>
        <w:t>ề</w:t>
      </w:r>
      <w:r>
        <w:t>n t</w:t>
      </w:r>
      <w:r>
        <w:t>ả</w:t>
      </w:r>
      <w:r>
        <w:t>ng</w:t>
      </w:r>
      <w:r>
        <w:br/>
        <w:t>- M</w:t>
      </w:r>
      <w:r>
        <w:t>ỗ</w:t>
      </w:r>
      <w:r>
        <w:t>i tu</w:t>
      </w:r>
      <w:r>
        <w:t>ầ</w:t>
      </w:r>
      <w:r>
        <w:t>n h</w:t>
      </w:r>
      <w:r>
        <w:t>ọ</w:t>
      </w:r>
      <w:r>
        <w:t>c 6–8 ti</w:t>
      </w:r>
      <w:r>
        <w:t>ế</w:t>
      </w:r>
      <w:r>
        <w:t>ng là phù h</w:t>
      </w:r>
      <w:r>
        <w:t>ợ</w:t>
      </w:r>
      <w:r>
        <w:t>p</w:t>
      </w:r>
      <w:r>
        <w:br/>
        <w:t>- T</w:t>
      </w:r>
      <w:r>
        <w:t>ổ</w:t>
      </w:r>
      <w:r>
        <w:t>ng k</w:t>
      </w:r>
      <w:r>
        <w:t>ế</w:t>
      </w:r>
      <w:r>
        <w:t>t ít nh</w:t>
      </w:r>
      <w:r>
        <w:t>ấ</w:t>
      </w:r>
      <w:r>
        <w:t>t 1 project AI NLP và 1 project CV (n</w:t>
      </w:r>
      <w:r>
        <w:t>ế</w:t>
      </w:r>
      <w:r>
        <w:t>u có th</w:t>
      </w:r>
      <w:r>
        <w:t>ể</w:t>
      </w:r>
      <w:r>
        <w:t xml:space="preserve"> tích h</w:t>
      </w:r>
      <w:r>
        <w:t>ợ</w:t>
      </w:r>
      <w:r>
        <w:t>p c</w:t>
      </w:r>
      <w:r>
        <w:t>ả</w:t>
      </w:r>
      <w:r>
        <w:t xml:space="preserve"> 2 là tuy</w:t>
      </w:r>
      <w:r>
        <w:t>ệ</w:t>
      </w:r>
      <w:r>
        <w:t>t v</w:t>
      </w:r>
      <w:r>
        <w:t>ờ</w:t>
      </w:r>
      <w:r>
        <w:t>i)</w:t>
      </w:r>
    </w:p>
    <w:sectPr w:rsidR="003E15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15FB"/>
    <w:rsid w:val="00AA1D8D"/>
    <w:rsid w:val="00B47730"/>
    <w:rsid w:val="00CB0664"/>
    <w:rsid w:val="00FC48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26DC036-6BD5-4700-BF2D-C470560D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E115EB-B641-403F-A87E-C385FFA38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 chung</cp:lastModifiedBy>
  <cp:revision>2</cp:revision>
  <dcterms:created xsi:type="dcterms:W3CDTF">2013-12-23T23:15:00Z</dcterms:created>
  <dcterms:modified xsi:type="dcterms:W3CDTF">2025-07-16T00:59:00Z</dcterms:modified>
  <cp:category/>
</cp:coreProperties>
</file>