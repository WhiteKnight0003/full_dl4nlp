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KẾ HOẠCH HỌC AI ỨNG DỤNG (NLP + COMPUTER VISION) TRÊN COURSERA PLUS – 2025</w:t>
      </w:r>
    </w:p>
    <w:p>
      <w:r>
        <w:t>🎯 Mục tiêu:</w:t>
        <w:br/>
        <w:t>Học chuyên sâu về NLP và Computer Vision từ cơ bản đến nâng cao (zero → hero) với kiến thức mới nhất 2025 và thực hành nhiều bằng Python, TensorFlow, PyTorch.</w:t>
      </w:r>
    </w:p>
    <w:p>
      <w:pPr>
        <w:pStyle w:val="Heading2"/>
      </w:pPr>
      <w:r>
        <w:t>🔄 Lộ trình học đan xen NLP và Computer Vision theo tuần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Tuần</w:t>
            </w:r>
          </w:p>
        </w:tc>
        <w:tc>
          <w:tcPr>
            <w:tcW w:type="dxa" w:w="2160"/>
          </w:tcPr>
          <w:p>
            <w:r>
              <w:t>Khóa học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  <w:tc>
          <w:tcPr>
            <w:tcW w:type="dxa" w:w="2160"/>
          </w:tcPr>
          <w:p>
            <w:r>
              <w:t>Nội dung chính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Deep Learning Specialization – Course 1</w:t>
            </w:r>
          </w:p>
        </w:tc>
        <w:tc>
          <w:tcPr>
            <w:tcW w:type="dxa" w:w="2160"/>
          </w:tcPr>
          <w:p>
            <w:r>
              <w:t>https://www.coursera.org/specializations/deep-learning</w:t>
            </w:r>
          </w:p>
        </w:tc>
        <w:tc>
          <w:tcPr>
            <w:tcW w:type="dxa" w:w="2160"/>
          </w:tcPr>
          <w:p>
            <w:r>
              <w:t>DL basics, logistic regression, neural nets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NLP Specialization – Course 1</w:t>
            </w:r>
          </w:p>
        </w:tc>
        <w:tc>
          <w:tcPr>
            <w:tcW w:type="dxa" w:w="2160"/>
          </w:tcPr>
          <w:p>
            <w:r>
              <w:t>https://www.coursera.org/specializations/natural-language-processing</w:t>
            </w:r>
          </w:p>
        </w:tc>
        <w:tc>
          <w:tcPr>
            <w:tcW w:type="dxa" w:w="2160"/>
          </w:tcPr>
          <w:p>
            <w:r>
              <w:t>Tokenization, TF-IDF, Naive Bayes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CNN – Course 4 của DeepLearning.AI</w:t>
            </w:r>
          </w:p>
        </w:tc>
        <w:tc>
          <w:tcPr>
            <w:tcW w:type="dxa" w:w="2160"/>
          </w:tcPr>
          <w:p>
            <w:r>
              <w:t>https://www.coursera.org/learn/convolutional-neural-networks</w:t>
            </w:r>
          </w:p>
        </w:tc>
        <w:tc>
          <w:tcPr>
            <w:tcW w:type="dxa" w:w="2160"/>
          </w:tcPr>
          <w:p>
            <w:r>
              <w:t>CNN, pooling, image classification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NLP Specialization – Course 2</w:t>
            </w:r>
          </w:p>
        </w:tc>
        <w:tc>
          <w:tcPr>
            <w:tcW w:type="dxa" w:w="2160"/>
          </w:tcPr>
          <w:p>
            <w:r>
              <w:t>https://www.coursera.org/specializations/natural-language-processing</w:t>
            </w:r>
          </w:p>
        </w:tc>
        <w:tc>
          <w:tcPr>
            <w:tcW w:type="dxa" w:w="2160"/>
          </w:tcPr>
          <w:p>
            <w:r>
              <w:t>Probabilistic Models, Viterbi, HMM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Advanced CV với TensorFlow – Course 1</w:t>
            </w:r>
          </w:p>
        </w:tc>
        <w:tc>
          <w:tcPr>
            <w:tcW w:type="dxa" w:w="2160"/>
          </w:tcPr>
          <w:p>
            <w:r>
              <w:t>https://www.coursera.org/specializations/advanced-computer-vision-tensorflow</w:t>
            </w:r>
          </w:p>
        </w:tc>
        <w:tc>
          <w:tcPr>
            <w:tcW w:type="dxa" w:w="2160"/>
          </w:tcPr>
          <w:p>
            <w:r>
              <w:t>Data Augmentation, TF CV API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NLP Specialization – Course 3</w:t>
            </w:r>
          </w:p>
        </w:tc>
        <w:tc>
          <w:tcPr>
            <w:tcW w:type="dxa" w:w="2160"/>
          </w:tcPr>
          <w:p>
            <w:r>
              <w:t>https://www.coursera.org/specializations/natural-language-processing</w:t>
            </w:r>
          </w:p>
        </w:tc>
        <w:tc>
          <w:tcPr>
            <w:tcW w:type="dxa" w:w="2160"/>
          </w:tcPr>
          <w:p>
            <w:r>
              <w:t>RNN, GRU, LSTM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Advanced CV với TensorFlow – Course 2</w:t>
            </w:r>
          </w:p>
        </w:tc>
        <w:tc>
          <w:tcPr>
            <w:tcW w:type="dxa" w:w="2160"/>
          </w:tcPr>
          <w:p>
            <w:r>
              <w:t>https://www.coursera.org/specializations/advanced-computer-vision-tensorflow</w:t>
            </w:r>
          </w:p>
        </w:tc>
        <w:tc>
          <w:tcPr>
            <w:tcW w:type="dxa" w:w="2160"/>
          </w:tcPr>
          <w:p>
            <w:r>
              <w:t>Object detection, bounding box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NLP Specialization – Course 4</w:t>
            </w:r>
          </w:p>
        </w:tc>
        <w:tc>
          <w:tcPr>
            <w:tcW w:type="dxa" w:w="2160"/>
          </w:tcPr>
          <w:p>
            <w:r>
              <w:t>https://www.coursera.org/specializations/natural-language-processing</w:t>
            </w:r>
          </w:p>
        </w:tc>
        <w:tc>
          <w:tcPr>
            <w:tcW w:type="dxa" w:w="2160"/>
          </w:tcPr>
          <w:p>
            <w:r>
              <w:t>Attention, Translation, Transformer basic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AI for Medical Diagnosis</w:t>
            </w:r>
          </w:p>
        </w:tc>
        <w:tc>
          <w:tcPr>
            <w:tcW w:type="dxa" w:w="2160"/>
          </w:tcPr>
          <w:p>
            <w:r>
              <w:t>https://www.coursera.org/learn/ai-for-medical-diagnosis</w:t>
            </w:r>
          </w:p>
        </w:tc>
        <w:tc>
          <w:tcPr>
            <w:tcW w:type="dxa" w:w="2160"/>
          </w:tcPr>
          <w:p>
            <w:r>
              <w:t>Ứng dụng CV vào X-ray, ảnh y tế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Generative AI with LLMs</w:t>
            </w:r>
          </w:p>
        </w:tc>
        <w:tc>
          <w:tcPr>
            <w:tcW w:type="dxa" w:w="2160"/>
          </w:tcPr>
          <w:p>
            <w:r>
              <w:t>https://www.coursera.org/specializations/generative-ai-with-llms</w:t>
            </w:r>
          </w:p>
        </w:tc>
        <w:tc>
          <w:tcPr>
            <w:tcW w:type="dxa" w:w="2160"/>
          </w:tcPr>
          <w:p>
            <w:r>
              <w:t>GPT, BERT, LLM fine-tuning, prompt chaining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LLM Application through Production</w:t>
            </w:r>
          </w:p>
        </w:tc>
        <w:tc>
          <w:tcPr>
            <w:tcW w:type="dxa" w:w="2160"/>
          </w:tcPr>
          <w:p>
            <w:r>
              <w:t>https://www.coursera.org/learn/large-language-models-application-through-production</w:t>
            </w:r>
          </w:p>
        </w:tc>
        <w:tc>
          <w:tcPr>
            <w:tcW w:type="dxa" w:w="2160"/>
          </w:tcPr>
          <w:p>
            <w:r>
              <w:t>Xây dựng app NLP, QA, chatbot, real-world case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LLMOps (Deploy &amp; Monitor)</w:t>
            </w:r>
          </w:p>
        </w:tc>
        <w:tc>
          <w:tcPr>
            <w:tcW w:type="dxa" w:w="2160"/>
          </w:tcPr>
          <w:p>
            <w:r>
              <w:t>https://www.coursera.org/learn/llmops-deploying-and-monitoring-llm-applications-at-scale</w:t>
            </w:r>
          </w:p>
        </w:tc>
        <w:tc>
          <w:tcPr>
            <w:tcW w:type="dxa" w:w="2160"/>
          </w:tcPr>
          <w:p>
            <w:r>
              <w:t>Triển khai, giám sát và tối ưu LLM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AI for Everyone</w:t>
            </w:r>
          </w:p>
        </w:tc>
        <w:tc>
          <w:tcPr>
            <w:tcW w:type="dxa" w:w="2160"/>
          </w:tcPr>
          <w:p>
            <w:r>
              <w:t>https://www.coursera.org/learn/ai-for-everyone</w:t>
            </w:r>
          </w:p>
        </w:tc>
        <w:tc>
          <w:tcPr>
            <w:tcW w:type="dxa" w:w="2160"/>
          </w:tcPr>
          <w:p>
            <w:r>
              <w:t>Tư duy triển khai AI, chiến lược doanh nghiệp</w:t>
            </w:r>
          </w:p>
        </w:tc>
      </w:tr>
    </w:tbl>
    <w:p>
      <w:pPr>
        <w:pStyle w:val="Heading2"/>
      </w:pPr>
      <w:r>
        <w:t>🎓 Chứng chỉ nhận được</w:t>
      </w:r>
    </w:p>
    <w:p>
      <w:r>
        <w:t>- Mỗi khóa sẽ có chứng chỉ PDF + link xác minh</w:t>
        <w:br/>
        <w:t>- Hợp lệ khi chia sẻ LinkedIn, CV, portfolio</w:t>
        <w:br/>
        <w:t>- Tổng cộng có thể nhận được 10–12 chứng chỉ sau khi hoàn tất</w:t>
      </w:r>
    </w:p>
    <w:p>
      <w:pPr>
        <w:pStyle w:val="Heading2"/>
      </w:pPr>
      <w:r>
        <w:t>📂 Gợi ý trình bày chứng chỉ</w:t>
      </w:r>
    </w:p>
    <w:p>
      <w:r>
        <w:t>- LinkedIn: Thêm vào mục “Licenses &amp; Certifications”</w:t>
        <w:br/>
        <w:t>- CV: Tạo mục "Coursera AI Certifications" + link xác minh</w:t>
        <w:br/>
        <w:t>- GitHub: Tạo repo “AI Portfolio 2025”: gồm chứng chỉ + project + demo (NLP &amp; CV)</w:t>
      </w:r>
    </w:p>
    <w:p>
      <w:pPr>
        <w:pStyle w:val="Heading2"/>
      </w:pPr>
      <w:r>
        <w:t>🌟 Ghi chú thêm</w:t>
      </w:r>
    </w:p>
    <w:p>
      <w:r>
        <w:t>- Học đan xen giúp giữ động lực, tránh nhàm chán khi chỉ theo 1 hướng</w:t>
        <w:br/>
        <w:t>- Mỗi tuần học 6–8 tiếng là phù hợp</w:t>
        <w:br/>
        <w:t>- Nên ghi lại lỗi sai, mô hình đã thử, project demo cá nhân</w:t>
        <w:br/>
        <w:t>- Tổng kết 1–2 project AI thực tế ứng dụng LLM hoặc Computer Vision cuối lộ trình</w:t>
        <w:br/>
        <w:t>- Có thể chọn chủ đề riêng như: chatbot tiếng Việt, phát hiện ung thư ảnh y tế, phân loại ảnh thời trang, OCR tài liệu hành chính...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