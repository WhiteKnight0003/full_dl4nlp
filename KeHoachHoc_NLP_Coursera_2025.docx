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KẾ HOẠCH HỌC DEEP LEARNING FOR NLP (2025) – Coursera Plus</w:t>
      </w:r>
    </w:p>
    <w:p>
      <w:r>
        <w:t>🎯 Mục tiêu: Học NLP từ cơ bản đến nâng cao (zero → hero) với kiến thức mới nhất 2025 và thực hành nhiều.</w:t>
        <w:br/>
      </w:r>
    </w:p>
    <w:p>
      <w:pPr>
        <w:pStyle w:val="Heading2"/>
      </w:pPr>
      <w:r>
        <w:t>📅 Lộ trình học theo tuần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Tuần</w:t>
            </w:r>
          </w:p>
        </w:tc>
        <w:tc>
          <w:tcPr>
            <w:tcW w:type="dxa" w:w="2160"/>
          </w:tcPr>
          <w:p>
            <w:r>
              <w:t>Khóa học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  <w:tc>
          <w:tcPr>
            <w:tcW w:type="dxa" w:w="2160"/>
          </w:tcPr>
          <w:p>
            <w:r>
              <w:t>Nội dung chính</w:t>
            </w:r>
          </w:p>
        </w:tc>
      </w:tr>
      <w:tr>
        <w:tc>
          <w:tcPr>
            <w:tcW w:type="dxa" w:w="2160"/>
          </w:tcPr>
          <w:p>
            <w:r>
              <w:t>1-2</w:t>
            </w:r>
          </w:p>
        </w:tc>
        <w:tc>
          <w:tcPr>
            <w:tcW w:type="dxa" w:w="2160"/>
          </w:tcPr>
          <w:p>
            <w:r>
              <w:t>Deep Learning Specialization (Course 1 &amp; 2)</w:t>
            </w:r>
          </w:p>
        </w:tc>
        <w:tc>
          <w:tcPr>
            <w:tcW w:type="dxa" w:w="2160"/>
          </w:tcPr>
          <w:p>
            <w:r>
              <w:t>https://www.coursera.org/specializations/deep-learning</w:t>
            </w:r>
          </w:p>
        </w:tc>
        <w:tc>
          <w:tcPr>
            <w:tcW w:type="dxa" w:w="2160"/>
          </w:tcPr>
          <w:p>
            <w:r>
              <w:t>NN + DL basics, Python, logistic regression, NN</w:t>
            </w:r>
          </w:p>
        </w:tc>
      </w:tr>
      <w:tr>
        <w:tc>
          <w:tcPr>
            <w:tcW w:type="dxa" w:w="2160"/>
          </w:tcPr>
          <w:p>
            <w:r>
              <w:t>3-5</w:t>
            </w:r>
          </w:p>
        </w:tc>
        <w:tc>
          <w:tcPr>
            <w:tcW w:type="dxa" w:w="2160"/>
          </w:tcPr>
          <w:p>
            <w:r>
              <w:t>NLP Specialization (Full)</w:t>
            </w:r>
          </w:p>
        </w:tc>
        <w:tc>
          <w:tcPr>
            <w:tcW w:type="dxa" w:w="2160"/>
          </w:tcPr>
          <w:p>
            <w:r>
              <w:t>https://www.coursera.org/specializations/natural-language-processing</w:t>
            </w:r>
          </w:p>
        </w:tc>
        <w:tc>
          <w:tcPr>
            <w:tcW w:type="dxa" w:w="2160"/>
          </w:tcPr>
          <w:p>
            <w:r>
              <w:t>Tokenization, Classification, RNN, LSTM, Attention</w:t>
            </w:r>
          </w:p>
        </w:tc>
      </w:tr>
      <w:tr>
        <w:tc>
          <w:tcPr>
            <w:tcW w:type="dxa" w:w="2160"/>
          </w:tcPr>
          <w:p>
            <w:r>
              <w:t>6-7</w:t>
            </w:r>
          </w:p>
        </w:tc>
        <w:tc>
          <w:tcPr>
            <w:tcW w:type="dxa" w:w="2160"/>
          </w:tcPr>
          <w:p>
            <w:r>
              <w:t>Generative AI with LLMs</w:t>
            </w:r>
          </w:p>
        </w:tc>
        <w:tc>
          <w:tcPr>
            <w:tcW w:type="dxa" w:w="2160"/>
          </w:tcPr>
          <w:p>
            <w:r>
              <w:t>https://www.coursera.org/specializations/generative-ai-with-llms</w:t>
            </w:r>
          </w:p>
        </w:tc>
        <w:tc>
          <w:tcPr>
            <w:tcW w:type="dxa" w:w="2160"/>
          </w:tcPr>
          <w:p>
            <w:r>
              <w:t>GPT, BERT, LLM fine-tuning, prompt chaining</w:t>
            </w:r>
          </w:p>
        </w:tc>
      </w:tr>
      <w:tr>
        <w:tc>
          <w:tcPr>
            <w:tcW w:type="dxa" w:w="2160"/>
          </w:tcPr>
          <w:p>
            <w:r>
              <w:t>8-9</w:t>
            </w:r>
          </w:p>
        </w:tc>
        <w:tc>
          <w:tcPr>
            <w:tcW w:type="dxa" w:w="2160"/>
          </w:tcPr>
          <w:p>
            <w:r>
              <w:t>LLM Application through Production</w:t>
            </w:r>
          </w:p>
        </w:tc>
        <w:tc>
          <w:tcPr>
            <w:tcW w:type="dxa" w:w="2160"/>
          </w:tcPr>
          <w:p>
            <w:r>
              <w:t>https://www.coursera.org/learn/large-language-models-application-through-production</w:t>
            </w:r>
          </w:p>
        </w:tc>
        <w:tc>
          <w:tcPr>
            <w:tcW w:type="dxa" w:w="2160"/>
          </w:tcPr>
          <w:p>
            <w:r>
              <w:t>Xây dựng app NLP, QA, chatbot, real-world case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NLP with Classification &amp; Vector Space</w:t>
            </w:r>
          </w:p>
        </w:tc>
        <w:tc>
          <w:tcPr>
            <w:tcW w:type="dxa" w:w="2160"/>
          </w:tcPr>
          <w:p>
            <w:r>
              <w:t>https://www.coursera.org/learn/classification-vector-spaces-in-nlp</w:t>
            </w:r>
          </w:p>
        </w:tc>
        <w:tc>
          <w:tcPr>
            <w:tcW w:type="dxa" w:w="2160"/>
          </w:tcPr>
          <w:p>
            <w:r>
              <w:t>TF-IDF, Cosine Sim, Naive Bayes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LLMOps (Deploy &amp; Monitor)</w:t>
            </w:r>
          </w:p>
        </w:tc>
        <w:tc>
          <w:tcPr>
            <w:tcW w:type="dxa" w:w="2160"/>
          </w:tcPr>
          <w:p>
            <w:r>
              <w:t>https://www.coursera.org/learn/llmops-deploying-and-monitoring-llm-applications-at-scale</w:t>
            </w:r>
          </w:p>
        </w:tc>
        <w:tc>
          <w:tcPr>
            <w:tcW w:type="dxa" w:w="2160"/>
          </w:tcPr>
          <w:p>
            <w:r>
              <w:t>Deploy, monitoring, optimize LLM</w:t>
            </w:r>
          </w:p>
        </w:tc>
      </w:tr>
    </w:tbl>
    <w:p>
      <w:pPr>
        <w:pStyle w:val="Heading2"/>
      </w:pPr>
      <w:r>
        <w:t>🎓 Chứng chỉ nhận được</w:t>
      </w:r>
    </w:p>
    <w:p>
      <w:r>
        <w:t>- Mỗi khóa sẽ có chứng chỉ PDF + link xác minh</w:t>
        <w:br/>
        <w:t>- Hợp lệ khi chia sẻ LinkedIn, CV, portfolio</w:t>
        <w:br/>
        <w:t>- Tổng cỡ 6-7 chứng chỉ nếu hoàn thành tất cả khóa trên</w:t>
      </w:r>
    </w:p>
    <w:p>
      <w:pPr>
        <w:pStyle w:val="Heading2"/>
      </w:pPr>
      <w:r>
        <w:t>📂 Gợi ý trình bày chứng chỉ</w:t>
      </w:r>
    </w:p>
    <w:p>
      <w:r>
        <w:t>- LinkedIn: Thêm vào mục “Licenses &amp; Certifications”</w:t>
        <w:br/>
        <w:t>- CV: Tạo mục "Coursera AI Certifications" + link xác minh</w:t>
        <w:br/>
        <w:t>- GitHub: Tạo repo “NLP Portfolio 2025”: gồm chứng chỉ + project + demo</w:t>
      </w:r>
    </w:p>
    <w:p>
      <w:pPr>
        <w:pStyle w:val="Heading2"/>
      </w:pPr>
      <w:r>
        <w:t>🌟 Ghi chú thêm</w:t>
      </w:r>
    </w:p>
    <w:p>
      <w:r>
        <w:t>- Mỗi tuần học 6–8 tiếng là phù hợp</w:t>
        <w:br/>
        <w:t>- Nên ghi lại lỗi sai, mô hình đã thử, project demo cá nhân</w:t>
        <w:br/>
        <w:t>- Cuối lộ trình: nên thực hiện project NLP thực tế hoặc fine-tune LLM cho bài toán doanh nghiệp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